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Häsiýetnama — Kakayew Baylyj</w:t>
      </w:r>
    </w:p>
    <w:p>
      <w:r>
        <w:drawing>
          <wp:inline xmlns:a="http://schemas.openxmlformats.org/drawingml/2006/main" xmlns:pic="http://schemas.openxmlformats.org/drawingml/2006/picture">
            <wp:extent cx="1828800" cy="12189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89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Talyp: Kakayew Baylyj Berdiyewic</w:t>
      </w:r>
    </w:p>
    <w:p>
      <w:r>
        <w:t>Kurs: 3-nji kurs</w:t>
      </w:r>
    </w:p>
    <w:p>
      <w:r>
        <w:t>Fakultet: Fizika</w:t>
      </w:r>
    </w:p>
    <w:p>
      <w:r>
        <w:t>Talyp ID: 222212</w:t>
      </w:r>
    </w:p>
    <w:p>
      <w:r>
        <w:t>Doglan senesi: 2025-04-17</w:t>
      </w:r>
    </w:p>
    <w:p>
      <w:r>
        <w:t>Doglan ýeri: Dasoguz welayatynyn Tagta etr</w:t>
      </w:r>
    </w:p>
    <w:p>
      <w:r>
        <w:t>Kabul edilen ýyly: 2022</w:t>
      </w:r>
    </w:p>
    <w:p>
      <w:r>
        <w:t>Häsiýetnama: Gowy oglan</w:t>
      </w:r>
    </w:p>
    <w:p>
      <w:r>
        <w:t>Bellikler: 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